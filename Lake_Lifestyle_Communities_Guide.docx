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Lake Linganore-Like Lifestyle Areas</w:t>
      </w:r>
    </w:p>
    <w:p>
      <w:r>
        <w:t>These are communities across four regions that mirror the peaceful, nature-rich, and community-oriented vibe of Lake Linganore, with lake access, golf-cart culture, family-friendly events, and access to nature and wildlife.</w:t>
      </w:r>
    </w:p>
    <w:p>
      <w:pPr>
        <w:pStyle w:val="Heading1"/>
        <w:jc w:val="left"/>
      </w:pPr>
      <w:r>
        <w:t>Massachusetts (Commutable to Boston)</w:t>
      </w:r>
    </w:p>
    <w:p>
      <w:r>
        <w:t>**1. Hopkinton / Lake Maspenock**</w:t>
      </w:r>
    </w:p>
    <w:p>
      <w:pPr>
        <w:pStyle w:val="ListBullet"/>
      </w:pPr>
      <w:r>
        <w:t>Commute: ~45–60 min to Boston</w:t>
      </w:r>
    </w:p>
    <w:p>
      <w:pPr>
        <w:pStyle w:val="ListBullet"/>
      </w:pPr>
      <w:r>
        <w:t>Lake at the center with boating and wildlife</w:t>
      </w:r>
    </w:p>
    <w:p>
      <w:pPr>
        <w:pStyle w:val="ListBullet"/>
      </w:pPr>
      <w:r>
        <w:t>Summer concerts, informal golf cart use</w:t>
      </w:r>
    </w:p>
    <w:p>
      <w:r>
        <w:t>**2. Littleton / Long Lake**</w:t>
      </w:r>
    </w:p>
    <w:p>
      <w:pPr>
        <w:pStyle w:val="ListBullet"/>
      </w:pPr>
      <w:r>
        <w:t>Commute: ~45 min</w:t>
      </w:r>
    </w:p>
    <w:p>
      <w:pPr>
        <w:pStyle w:val="ListBullet"/>
      </w:pPr>
      <w:r>
        <w:t>Lake beach, food trucks, town events</w:t>
      </w:r>
    </w:p>
    <w:p>
      <w:pPr>
        <w:pStyle w:val="ListBullet"/>
      </w:pPr>
      <w:r>
        <w:t>Wooded, relaxed setting</w:t>
      </w:r>
    </w:p>
    <w:p>
      <w:r>
        <w:t>**3. Northborough / Bartlett Pond**</w:t>
      </w:r>
    </w:p>
    <w:p>
      <w:pPr>
        <w:pStyle w:val="ListBullet"/>
      </w:pPr>
      <w:r>
        <w:t>Commute: ~45–55 min</w:t>
      </w:r>
    </w:p>
    <w:p>
      <w:pPr>
        <w:pStyle w:val="ListBullet"/>
      </w:pPr>
      <w:r>
        <w:t>Quiet lake neighborhoods with wildlife</w:t>
      </w:r>
    </w:p>
    <w:p>
      <w:pPr>
        <w:pStyle w:val="ListBullet"/>
      </w:pPr>
      <w:r>
        <w:t>Family events, paddleboarding</w:t>
      </w:r>
    </w:p>
    <w:p>
      <w:r>
        <w:t>**4. Westford / Nabnasset Lake**</w:t>
      </w:r>
    </w:p>
    <w:p>
      <w:pPr>
        <w:pStyle w:val="ListBullet"/>
      </w:pPr>
      <w:r>
        <w:t>Commute: ~45–60 min</w:t>
      </w:r>
    </w:p>
    <w:p>
      <w:pPr>
        <w:pStyle w:val="ListBullet"/>
      </w:pPr>
      <w:r>
        <w:t>Small lake community with parades and music</w:t>
      </w:r>
    </w:p>
    <w:p>
      <w:pPr>
        <w:pStyle w:val="ListBullet"/>
      </w:pPr>
      <w:r>
        <w:t>Suburban comfort and nature</w:t>
      </w:r>
    </w:p>
    <w:p>
      <w:r>
        <w:t>**5. Ashburnham / Lake Watatic**</w:t>
      </w:r>
    </w:p>
    <w:p>
      <w:pPr>
        <w:pStyle w:val="ListBullet"/>
      </w:pPr>
      <w:r>
        <w:t>Commute: ~70 min</w:t>
      </w:r>
    </w:p>
    <w:p>
      <w:pPr>
        <w:pStyle w:val="ListBullet"/>
      </w:pPr>
      <w:r>
        <w:t>Mountain views, peaceful woods</w:t>
      </w:r>
    </w:p>
    <w:p>
      <w:pPr>
        <w:pStyle w:val="ListBullet"/>
      </w:pPr>
      <w:r>
        <w:t>Private lake roads allow carts, community BBQs</w:t>
      </w:r>
    </w:p>
    <w:p>
      <w:pPr>
        <w:pStyle w:val="Heading1"/>
        <w:jc w:val="left"/>
      </w:pPr>
      <w:r>
        <w:t>Deerfield Beach, FL</w:t>
      </w:r>
    </w:p>
    <w:p>
      <w:r>
        <w:t>**1. The Cove**</w:t>
      </w:r>
    </w:p>
    <w:p>
      <w:pPr>
        <w:pStyle w:val="ListBullet"/>
      </w:pPr>
      <w:r>
        <w:t>Near the Intracoastal with boat access</w:t>
      </w:r>
    </w:p>
    <w:p>
      <w:pPr>
        <w:pStyle w:val="ListBullet"/>
      </w:pPr>
      <w:r>
        <w:t>Tight-knit, quiet neighborhood with golf-cart culture</w:t>
      </w:r>
    </w:p>
    <w:p>
      <w:pPr>
        <w:pStyle w:val="ListBullet"/>
      </w:pPr>
      <w:r>
        <w:t>Close to beach and local events</w:t>
      </w:r>
    </w:p>
    <w:p>
      <w:r>
        <w:t>**2. Crystal Lake / Quiet Waters Park Area**</w:t>
      </w:r>
    </w:p>
    <w:p>
      <w:pPr>
        <w:pStyle w:val="ListBullet"/>
      </w:pPr>
      <w:r>
        <w:t>Lakefront homes, big park with nature trails and lake</w:t>
      </w:r>
    </w:p>
    <w:p>
      <w:pPr>
        <w:pStyle w:val="ListBullet"/>
      </w:pPr>
      <w:r>
        <w:t>Events like concerts and food festivals</w:t>
      </w:r>
    </w:p>
    <w:p>
      <w:pPr>
        <w:pStyle w:val="ListBullet"/>
      </w:pPr>
      <w:r>
        <w:t>Wildlife presence and outdoor recreation</w:t>
      </w:r>
    </w:p>
    <w:p>
      <w:r>
        <w:t>**3. Independence Bay**</w:t>
      </w:r>
    </w:p>
    <w:p>
      <w:pPr>
        <w:pStyle w:val="ListBullet"/>
      </w:pPr>
      <w:r>
        <w:t>Private lakes, gated and quiet</w:t>
      </w:r>
    </w:p>
    <w:p>
      <w:pPr>
        <w:pStyle w:val="ListBullet"/>
      </w:pPr>
      <w:r>
        <w:t>Civic activities and community events</w:t>
      </w:r>
    </w:p>
    <w:p>
      <w:pPr>
        <w:pStyle w:val="ListBullet"/>
      </w:pPr>
      <w:r>
        <w:t>Family-oriented and peaceful</w:t>
      </w:r>
    </w:p>
    <w:p>
      <w:pPr>
        <w:pStyle w:val="Heading1"/>
        <w:jc w:val="left"/>
      </w:pPr>
      <w:r>
        <w:t>Orlando, FL</w:t>
      </w:r>
    </w:p>
    <w:p>
      <w:r>
        <w:t>**1. Lake Nona**</w:t>
      </w:r>
    </w:p>
    <w:p>
      <w:pPr>
        <w:pStyle w:val="ListBullet"/>
      </w:pPr>
      <w:r>
        <w:t>Highly planned with lakes, trails, and parks</w:t>
      </w:r>
    </w:p>
    <w:p>
      <w:pPr>
        <w:pStyle w:val="ListBullet"/>
      </w:pPr>
      <w:r>
        <w:t>Family events, concerts, food truck nights</w:t>
      </w:r>
    </w:p>
    <w:p>
      <w:pPr>
        <w:pStyle w:val="ListBullet"/>
      </w:pPr>
      <w:r>
        <w:t>Peaceful and walkable with some golf cart access</w:t>
      </w:r>
    </w:p>
    <w:p>
      <w:r>
        <w:t>**2. Winter Garden (Independence / Horizon West)**</w:t>
      </w:r>
    </w:p>
    <w:p>
      <w:pPr>
        <w:pStyle w:val="ListBullet"/>
      </w:pPr>
      <w:r>
        <w:t>Golf cart streets, summer movies and concerts</w:t>
      </w:r>
    </w:p>
    <w:p>
      <w:pPr>
        <w:pStyle w:val="ListBullet"/>
      </w:pPr>
      <w:r>
        <w:t>Lakeside paths and wildlife sightings</w:t>
      </w:r>
    </w:p>
    <w:p>
      <w:pPr>
        <w:pStyle w:val="ListBullet"/>
      </w:pPr>
      <w:r>
        <w:t>Strong HOA culture with amenities</w:t>
      </w:r>
    </w:p>
    <w:p>
      <w:r>
        <w:t>**3. Windermere**</w:t>
      </w:r>
    </w:p>
    <w:p>
      <w:pPr>
        <w:pStyle w:val="ListBullet"/>
      </w:pPr>
      <w:r>
        <w:t>Lake Butler chain access, small-town feel</w:t>
      </w:r>
    </w:p>
    <w:p>
      <w:pPr>
        <w:pStyle w:val="ListBullet"/>
      </w:pPr>
      <w:r>
        <w:t>Upscale, peaceful, golf-cart-friendly</w:t>
      </w:r>
    </w:p>
    <w:p>
      <w:pPr>
        <w:pStyle w:val="ListBullet"/>
      </w:pPr>
      <w:r>
        <w:t>Lots of community-focused events</w:t>
      </w:r>
    </w:p>
    <w:p>
      <w:pPr>
        <w:pStyle w:val="Heading1"/>
        <w:jc w:val="left"/>
      </w:pPr>
      <w:r>
        <w:t>Greater NYC Area</w:t>
      </w:r>
    </w:p>
    <w:p>
      <w:r>
        <w:t>**1. Greenwood Lake, NY**</w:t>
      </w:r>
    </w:p>
    <w:p>
      <w:pPr>
        <w:pStyle w:val="ListBullet"/>
      </w:pPr>
      <w:r>
        <w:t>1 hr to NYC, major lake with boat life and wildlife</w:t>
      </w:r>
    </w:p>
    <w:p>
      <w:pPr>
        <w:pStyle w:val="ListBullet"/>
      </w:pPr>
      <w:r>
        <w:t>Private lake associations with carts and summer events</w:t>
      </w:r>
    </w:p>
    <w:p>
      <w:pPr>
        <w:pStyle w:val="ListBullet"/>
      </w:pPr>
      <w:r>
        <w:t>Surrounded by hills and trees, peaceful vibe</w:t>
      </w:r>
    </w:p>
    <w:p>
      <w:r>
        <w:t>**2. Mahopac, NY**</w:t>
      </w:r>
    </w:p>
    <w:p>
      <w:pPr>
        <w:pStyle w:val="ListBullet"/>
      </w:pPr>
      <w:r>
        <w:t>Lake Mahopac offers kayaking and swimming</w:t>
      </w:r>
    </w:p>
    <w:p>
      <w:pPr>
        <w:pStyle w:val="ListBullet"/>
      </w:pPr>
      <w:r>
        <w:t>Small-town vibe, family events, wildlife around</w:t>
      </w:r>
    </w:p>
    <w:p>
      <w:pPr>
        <w:pStyle w:val="ListBullet"/>
      </w:pPr>
      <w:r>
        <w:t>1–1.5 hr to NYC (via train or Taconic)</w:t>
      </w:r>
    </w:p>
    <w:p>
      <w:r>
        <w:t>**3. Lake Hopatcong, NJ**</w:t>
      </w:r>
    </w:p>
    <w:p>
      <w:pPr>
        <w:pStyle w:val="ListBullet"/>
      </w:pPr>
      <w:r>
        <w:t>Largest NJ lake with boating and private lake clubs</w:t>
      </w:r>
    </w:p>
    <w:p>
      <w:pPr>
        <w:pStyle w:val="ListBullet"/>
      </w:pPr>
      <w:r>
        <w:t>Homeowner associations often allow carts</w:t>
      </w:r>
    </w:p>
    <w:p>
      <w:pPr>
        <w:pStyle w:val="ListBullet"/>
      </w:pPr>
      <w:r>
        <w:t>Community BBQs and lakeside events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